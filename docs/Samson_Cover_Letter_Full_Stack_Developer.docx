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Samson Gift Osaretin</w:t>
      </w:r>
    </w:p>
    <w:p>
      <w:r>
        <w:t>Wolverhampton, West Midlands, England</w:t>
      </w:r>
    </w:p>
    <w:p>
      <w:r>
        <w:t>samsonosaretin@yahoo.com | 07448 222 483</w:t>
      </w:r>
    </w:p>
    <w:p/>
    <w:p>
      <w:r>
        <w:t>[Date]</w:t>
      </w:r>
    </w:p>
    <w:p/>
    <w:p>
      <w:r>
        <w:t>Hiring Manager</w:t>
      </w:r>
    </w:p>
    <w:p>
      <w:r>
        <w:t>[Company Name]</w:t>
      </w:r>
    </w:p>
    <w:p>
      <w:r>
        <w:t>[Company Address]</w:t>
      </w:r>
    </w:p>
    <w:p/>
    <w:p>
      <w:r>
        <w:t>Dear Hiring Manager,</w:t>
      </w:r>
    </w:p>
    <w:p/>
    <w:p>
      <w:r>
        <w:t>I am writing to express my interest in the Full Stack Web Developer position at [Company Name], as advertised. With over six years of hands-on experience building scalable web and mobile applications, combined with a strong academic background in Computer Science Software Engineering from the University of Wolverhampton, I am confident in my ability to contribute effectively to your development team.</w:t>
      </w:r>
    </w:p>
    <w:p/>
    <w:p>
      <w:r>
        <w:t>In my current role at Geocare Services Limited, I have architected and delivered healthcare scheduling applications using Flutter and PHP/MySQL, incorporating offline data synchronization, real-time geolocation tracking, and QR code scanning functionalities. These solutions improved operational efficiency by reducing manual errors and streamlining user workflows. My experience also includes designing RESTful APIs, optimizing SQL queries, and building responsive user interfaces using Bootstrap and Tailwind CSS.</w:t>
      </w:r>
    </w:p>
    <w:p/>
    <w:p>
      <w:r>
        <w:t>I am particularly excited about the opportunity at [Company Name] because of your commitment to innovative solutions and technology-driven growth. I am eager to bring my technical skills and proactive problem-solving approach to your team, helping to develop robust and user-centric applications.</w:t>
      </w:r>
    </w:p>
    <w:p/>
    <w:p>
      <w:r>
        <w:t>Please find my CV and portfolio at https://samsonosaretin.com for your review. I look forward to the possibility of discussing how my experience and skills align with your team’s needs.</w:t>
      </w:r>
    </w:p>
    <w:p/>
    <w:p>
      <w:r>
        <w:t>Thank you for considering my application.</w:t>
      </w:r>
    </w:p>
    <w:p/>
    <w:p>
      <w:r>
        <w:t>Sincerely,</w:t>
      </w:r>
    </w:p>
    <w:p>
      <w:r>
        <w:t>Samson Gift Osaretin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