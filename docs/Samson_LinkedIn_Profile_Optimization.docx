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LinkedIn Profile Optimization</w:t>
      </w:r>
    </w:p>
    <w:p/>
    <w:p>
      <w:r>
        <w:t>Headline:</w:t>
      </w:r>
    </w:p>
    <w:p>
      <w:r>
        <w:t>Full Stack Web Developer | PHP, Flutter, MySQL | Building Scalable Web &amp; Mobile Apps | Software Engineering Graduate</w:t>
      </w:r>
    </w:p>
    <w:p/>
    <w:p>
      <w:r>
        <w:t>About Section (Summary):</w:t>
      </w:r>
    </w:p>
    <w:p>
      <w:r>
        <w:t>I am a results-oriented Full Stack Web Developer with 6+ years of experience delivering responsive web and mobile applications. Skilled in PHP, Flutter, MySQL, REST APIs, and modern front-end frameworks, I excel at creating scalable, maintainable software solutions that solve real business problems.</w:t>
      </w:r>
    </w:p>
    <w:p/>
    <w:p>
      <w:r>
        <w:t>Currently working at Geocare Services Limited, I focus on healthcare solutions featuring offline data sync, live geolocation, and QR scanning. I am passionate about clean code, continuous learning, and contributing to innovative projects.</w:t>
      </w:r>
    </w:p>
    <w:p/>
    <w:p>
      <w:r>
        <w:t>Feel free to explore my portfolio at https://samsonosaretin.com or connect with me to discuss potential collaboration opportunities.</w:t>
      </w:r>
    </w:p>
    <w:p/>
    <w:p>
      <w:r>
        <w:t>Experience Section Tips:</w:t>
      </w:r>
    </w:p>
    <w:p>
      <w:r>
        <w:t>- Use bullet points focused on achievements and technologies used.</w:t>
      </w:r>
    </w:p>
    <w:p>
      <w:r>
        <w:t>- Include metrics when possible (e.g., improved load times, user growth).</w:t>
      </w:r>
    </w:p>
    <w:p>
      <w:r>
        <w:t>- Link to projects or websites directly if possible.</w:t>
      </w:r>
    </w:p>
    <w:p/>
    <w:p>
      <w:r>
        <w:t>Skills &amp; Endorsements:</w:t>
      </w:r>
    </w:p>
    <w:p>
      <w:r>
        <w:t>Add and get endorsements for key skills: PHP, Flutter, MySQL, REST API, JavaScript, CodeIgniter, Bootstrap, Linux, System Administration.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