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6B8A5" w14:textId="0C2659CD" w:rsidR="00043C82" w:rsidRPr="003F77AD" w:rsidRDefault="00000000" w:rsidP="00043C82">
      <w:pPr>
        <w:rPr>
          <w:rFonts w:ascii="Bookman Old Style" w:hAnsi="Bookman Old Style"/>
          <w:sz w:val="24"/>
          <w:szCs w:val="24"/>
        </w:rPr>
      </w:pPr>
      <w:r w:rsidRPr="00043C82">
        <w:rPr>
          <w:rFonts w:ascii="Bookman Old Style" w:hAnsi="Bookman Old Style"/>
          <w:b/>
          <w:sz w:val="48"/>
          <w:szCs w:val="48"/>
        </w:rPr>
        <w:t>Samson Gift Osaretin</w:t>
      </w:r>
      <w:r w:rsidRPr="003F77AD">
        <w:rPr>
          <w:rFonts w:ascii="Bookman Old Style" w:hAnsi="Bookman Old Style"/>
          <w:b/>
          <w:sz w:val="24"/>
          <w:szCs w:val="24"/>
        </w:rPr>
        <w:br/>
      </w:r>
      <w:r w:rsidRPr="003F77AD">
        <w:rPr>
          <w:rFonts w:ascii="Bookman Old Style" w:hAnsi="Bookman Old Style"/>
          <w:sz w:val="24"/>
          <w:szCs w:val="24"/>
        </w:rPr>
        <w:t>Wolverhampton, West Midlands, England</w:t>
      </w:r>
      <w:r w:rsidRPr="003F77AD">
        <w:rPr>
          <w:rFonts w:ascii="Bookman Old Style" w:hAnsi="Bookman Old Style"/>
          <w:sz w:val="24"/>
          <w:szCs w:val="24"/>
        </w:rPr>
        <w:br/>
        <w:t>Email: samsonosaretin@yahoo.com | Phone: 07448 222 483</w:t>
      </w:r>
      <w:r w:rsidRPr="003F77AD">
        <w:rPr>
          <w:rFonts w:ascii="Bookman Old Style" w:hAnsi="Bookman Old Style"/>
          <w:sz w:val="24"/>
          <w:szCs w:val="24"/>
        </w:rPr>
        <w:br/>
        <w:t>Portfolio: samsonosaretin.com | GitHub: github.com/esesphere</w:t>
      </w:r>
      <w:r w:rsidRPr="003F77AD">
        <w:rPr>
          <w:rFonts w:ascii="Bookman Old Style" w:hAnsi="Bookman Old Style"/>
          <w:sz w:val="24"/>
          <w:szCs w:val="24"/>
        </w:rPr>
        <w:br/>
      </w:r>
      <w:r w:rsidRPr="003F77AD">
        <w:rPr>
          <w:rFonts w:ascii="Bookman Old Style" w:hAnsi="Bookman Old Style"/>
          <w:sz w:val="24"/>
          <w:szCs w:val="24"/>
        </w:rPr>
        <w:br/>
        <w:t>________________________________________________________________________</w:t>
      </w:r>
    </w:p>
    <w:p w14:paraId="26BC835A" w14:textId="77777777" w:rsidR="007F2E8A" w:rsidRPr="00043C82" w:rsidRDefault="00000000">
      <w:pPr>
        <w:pStyle w:val="Title"/>
        <w:rPr>
          <w:rFonts w:ascii="Bookman Old Style" w:hAnsi="Bookman Old Style"/>
          <w:b/>
          <w:bCs/>
          <w:sz w:val="24"/>
          <w:szCs w:val="24"/>
        </w:rPr>
      </w:pPr>
      <w:r w:rsidRPr="00043C82">
        <w:rPr>
          <w:rFonts w:ascii="Bookman Old Style" w:hAnsi="Bookman Old Style"/>
          <w:b/>
          <w:bCs/>
          <w:sz w:val="24"/>
          <w:szCs w:val="24"/>
        </w:rPr>
        <w:t>FULL STACK WEB DEVELOPER</w:t>
      </w:r>
    </w:p>
    <w:p w14:paraId="7F5F1BAD" w14:textId="77777777" w:rsidR="003F77AD" w:rsidRPr="003F77AD" w:rsidRDefault="003037D1" w:rsidP="003F77AD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 xml:space="preserve">HTML | CSS | </w:t>
      </w:r>
      <w:r w:rsidR="00000000" w:rsidRPr="003F77AD">
        <w:rPr>
          <w:rFonts w:ascii="Bookman Old Style" w:hAnsi="Bookman Old Style"/>
          <w:sz w:val="24"/>
          <w:szCs w:val="24"/>
        </w:rPr>
        <w:t>PHP | Flutter | JavaScript |</w:t>
      </w:r>
      <w:r w:rsidRPr="003F77AD">
        <w:rPr>
          <w:rFonts w:ascii="Bookman Old Style" w:hAnsi="Bookman Old Style"/>
          <w:sz w:val="24"/>
          <w:szCs w:val="24"/>
        </w:rPr>
        <w:t xml:space="preserve"> Ajax |</w:t>
      </w:r>
      <w:r w:rsidR="00000000" w:rsidRPr="003F77AD">
        <w:rPr>
          <w:rFonts w:ascii="Bookman Old Style" w:hAnsi="Bookman Old Style"/>
          <w:sz w:val="24"/>
          <w:szCs w:val="24"/>
        </w:rPr>
        <w:t xml:space="preserve"> MySQL |</w:t>
      </w:r>
      <w:r w:rsidRPr="003F77AD">
        <w:rPr>
          <w:rFonts w:ascii="Bookman Old Style" w:hAnsi="Bookman Old Style"/>
          <w:sz w:val="24"/>
          <w:szCs w:val="24"/>
        </w:rPr>
        <w:t xml:space="preserve"> Linux | Apache |</w:t>
      </w:r>
      <w:r w:rsidR="00000000" w:rsidRPr="003F77AD">
        <w:rPr>
          <w:rFonts w:ascii="Bookman Old Style" w:hAnsi="Bookman Old Style"/>
          <w:sz w:val="24"/>
          <w:szCs w:val="24"/>
        </w:rPr>
        <w:t xml:space="preserve"> RESTful API | CodeIgniter | Bootstrap | Tailwind CSS | </w:t>
      </w:r>
      <w:r w:rsidRPr="003F77AD">
        <w:rPr>
          <w:rFonts w:ascii="Bookman Old Style" w:hAnsi="Bookman Old Style"/>
          <w:sz w:val="24"/>
          <w:szCs w:val="24"/>
        </w:rPr>
        <w:t xml:space="preserve">Mobile App | </w:t>
      </w:r>
      <w:r w:rsidR="00000000" w:rsidRPr="003F77AD">
        <w:rPr>
          <w:rFonts w:ascii="Bookman Old Style" w:hAnsi="Bookman Old Style"/>
          <w:sz w:val="24"/>
          <w:szCs w:val="24"/>
        </w:rPr>
        <w:t>System Administration</w:t>
      </w:r>
    </w:p>
    <w:p w14:paraId="1E43C1BB" w14:textId="444453DB" w:rsidR="003F77AD" w:rsidRPr="003F77AD" w:rsidRDefault="00000000" w:rsidP="003F77AD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br/>
      </w:r>
      <w:r w:rsidR="003F77AD" w:rsidRPr="003F77AD">
        <w:rPr>
          <w:rFonts w:ascii="Bookman Old Style" w:hAnsi="Bookman Old Style"/>
          <w:sz w:val="24"/>
          <w:szCs w:val="24"/>
        </w:rPr>
        <w:t>_____</w:t>
      </w:r>
      <w:r w:rsidRPr="003F77AD">
        <w:rPr>
          <w:rFonts w:ascii="Bookman Old Style" w:hAnsi="Bookman Old Style"/>
          <w:sz w:val="24"/>
          <w:szCs w:val="24"/>
        </w:rPr>
        <w:t>___________________________________________________________________</w:t>
      </w:r>
    </w:p>
    <w:p w14:paraId="5063E240" w14:textId="77777777" w:rsidR="007F2E8A" w:rsidRPr="003F77AD" w:rsidRDefault="00000000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b/>
          <w:sz w:val="24"/>
          <w:szCs w:val="24"/>
        </w:rPr>
        <w:t>PROFESSIONAL SUMMARY</w:t>
      </w:r>
    </w:p>
    <w:p w14:paraId="22EBA252" w14:textId="77777777" w:rsidR="007F2E8A" w:rsidRPr="003F77AD" w:rsidRDefault="00000000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Results-driven Full Stack Web Developer with 6+ years of experience delivering secure, scalable, and performant web and mobile applications. Expertise spans front-end and back-end development with proven success in architecting RESTful APIs, integrating real-time features, and building offline-first apps. Strong collaborator with excellent problem-solving skills and a passion for clean, maintainable code.</w:t>
      </w:r>
    </w:p>
    <w:p w14:paraId="1EFDF481" w14:textId="2DC68F26" w:rsidR="00D60995" w:rsidRPr="003F77AD" w:rsidRDefault="00000000" w:rsidP="00043C82">
      <w:pPr>
        <w:jc w:val="center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br/>
      </w:r>
      <w:r w:rsidR="003F77AD" w:rsidRPr="003F77AD">
        <w:rPr>
          <w:rFonts w:ascii="Bookman Old Style" w:hAnsi="Bookman Old Style"/>
          <w:sz w:val="24"/>
          <w:szCs w:val="24"/>
        </w:rPr>
        <w:t>_____</w:t>
      </w:r>
      <w:r w:rsidRPr="003F77AD">
        <w:rPr>
          <w:rFonts w:ascii="Bookman Old Style" w:hAnsi="Bookman Old Style"/>
          <w:sz w:val="24"/>
          <w:szCs w:val="24"/>
        </w:rPr>
        <w:t>___________________________________________________________________</w:t>
      </w:r>
    </w:p>
    <w:p w14:paraId="68E1F709" w14:textId="77777777" w:rsidR="007F2E8A" w:rsidRPr="003F77AD" w:rsidRDefault="00000000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b/>
          <w:sz w:val="24"/>
          <w:szCs w:val="24"/>
        </w:rPr>
        <w:t>TECHNICAL SKILLS</w:t>
      </w:r>
    </w:p>
    <w:p w14:paraId="3FCF09E8" w14:textId="77777777" w:rsidR="007F2E8A" w:rsidRPr="003F77AD" w:rsidRDefault="00000000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Languages &amp; Frameworks:</w:t>
      </w:r>
    </w:p>
    <w:p w14:paraId="3807A24C" w14:textId="6536C26D" w:rsidR="007F2E8A" w:rsidRPr="003F77AD" w:rsidRDefault="00000000" w:rsidP="003F77AD">
      <w:pPr>
        <w:pStyle w:val="ListBullet"/>
        <w:rPr>
          <w:rFonts w:ascii="Bookman Old Style" w:hAnsi="Bookman Old Style"/>
          <w:sz w:val="24"/>
          <w:szCs w:val="24"/>
          <w:lang w:val="fr-FR"/>
        </w:rPr>
      </w:pPr>
      <w:r w:rsidRPr="003F77AD">
        <w:rPr>
          <w:rFonts w:ascii="Bookman Old Style" w:hAnsi="Bookman Old Style"/>
          <w:sz w:val="24"/>
          <w:szCs w:val="24"/>
          <w:lang w:val="fr-FR"/>
        </w:rPr>
        <w:t xml:space="preserve">PHP, JavaScript, Dart (Flutter), </w:t>
      </w:r>
      <w:proofErr w:type="spellStart"/>
      <w:r w:rsidRPr="003F77AD">
        <w:rPr>
          <w:rFonts w:ascii="Bookman Old Style" w:hAnsi="Bookman Old Style"/>
          <w:sz w:val="24"/>
          <w:szCs w:val="24"/>
          <w:lang w:val="fr-FR"/>
        </w:rPr>
        <w:t>CodeIgniter</w:t>
      </w:r>
      <w:proofErr w:type="spellEnd"/>
      <w:r w:rsidRPr="003F77AD">
        <w:rPr>
          <w:rFonts w:ascii="Bookman Old Style" w:hAnsi="Bookman Old Style"/>
          <w:sz w:val="24"/>
          <w:szCs w:val="24"/>
          <w:lang w:val="fr-FR"/>
        </w:rPr>
        <w:t>, AJAX, jQuery</w:t>
      </w:r>
      <w:r w:rsidR="003F77AD" w:rsidRPr="003F77AD">
        <w:rPr>
          <w:rFonts w:ascii="Bookman Old Style" w:hAnsi="Bookman Old Style"/>
          <w:sz w:val="24"/>
          <w:szCs w:val="24"/>
          <w:lang w:val="fr-FR"/>
        </w:rPr>
        <w:t xml:space="preserve"> </w:t>
      </w:r>
      <w:r w:rsidRPr="003F77AD">
        <w:rPr>
          <w:rFonts w:ascii="Bookman Old Style" w:hAnsi="Bookman Old Style"/>
          <w:sz w:val="24"/>
          <w:szCs w:val="24"/>
        </w:rPr>
        <w:t>Front-End:</w:t>
      </w:r>
    </w:p>
    <w:p w14:paraId="06AA1575" w14:textId="4D402FF5" w:rsidR="007F2E8A" w:rsidRPr="003F77AD" w:rsidRDefault="00000000" w:rsidP="003F77AD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HTML5, CSS3, Bootstrap 4/5, Tailwind CSS, Responsive Design</w:t>
      </w:r>
      <w:r w:rsidR="003F77AD" w:rsidRPr="003F77AD">
        <w:rPr>
          <w:rFonts w:ascii="Bookman Old Style" w:hAnsi="Bookman Old Style"/>
          <w:sz w:val="24"/>
          <w:szCs w:val="24"/>
        </w:rPr>
        <w:t xml:space="preserve"> </w:t>
      </w:r>
      <w:r w:rsidRPr="003F77AD">
        <w:rPr>
          <w:rFonts w:ascii="Bookman Old Style" w:hAnsi="Bookman Old Style"/>
          <w:sz w:val="24"/>
          <w:szCs w:val="24"/>
        </w:rPr>
        <w:t>Back-End &amp; APIs:</w:t>
      </w:r>
    </w:p>
    <w:p w14:paraId="6C1D8248" w14:textId="316FEDCF" w:rsidR="007F2E8A" w:rsidRPr="003F77AD" w:rsidRDefault="00000000" w:rsidP="003F77AD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RESTful APIs, MVC Architecture, CRON Jobs, Authentication &amp; Authorization</w:t>
      </w:r>
      <w:r w:rsidR="003F77AD" w:rsidRPr="003F77AD">
        <w:rPr>
          <w:rFonts w:ascii="Bookman Old Style" w:hAnsi="Bookman Old Style"/>
          <w:sz w:val="24"/>
          <w:szCs w:val="24"/>
        </w:rPr>
        <w:t xml:space="preserve"> </w:t>
      </w:r>
      <w:r w:rsidRPr="003F77AD">
        <w:rPr>
          <w:rFonts w:ascii="Bookman Old Style" w:hAnsi="Bookman Old Style"/>
          <w:sz w:val="24"/>
          <w:szCs w:val="24"/>
        </w:rPr>
        <w:t>Databases:</w:t>
      </w:r>
    </w:p>
    <w:p w14:paraId="22732B1B" w14:textId="169A7AD5" w:rsidR="007F2E8A" w:rsidRPr="003F77AD" w:rsidRDefault="00000000" w:rsidP="003F77AD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MySQL, SQL, Data Modeling, Query Optimization</w:t>
      </w:r>
      <w:r w:rsidR="003F77AD" w:rsidRPr="003F77AD">
        <w:rPr>
          <w:rFonts w:ascii="Bookman Old Style" w:hAnsi="Bookman Old Style"/>
          <w:sz w:val="24"/>
          <w:szCs w:val="24"/>
        </w:rPr>
        <w:t xml:space="preserve"> </w:t>
      </w:r>
      <w:r w:rsidRPr="003F77AD">
        <w:rPr>
          <w:rFonts w:ascii="Bookman Old Style" w:hAnsi="Bookman Old Style"/>
          <w:sz w:val="24"/>
          <w:szCs w:val="24"/>
        </w:rPr>
        <w:t>Tools &amp; Platforms:</w:t>
      </w:r>
    </w:p>
    <w:p w14:paraId="16D7EF7E" w14:textId="183426F2" w:rsidR="007F2E8A" w:rsidRPr="003F77AD" w:rsidRDefault="00000000" w:rsidP="003F77AD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Git, GitHub, XAMPP, Apache, Composer, Postman, cPanel, VS Code, Linux CLI</w:t>
      </w:r>
      <w:r w:rsidR="003F77AD" w:rsidRPr="003F77AD">
        <w:rPr>
          <w:rFonts w:ascii="Bookman Old Style" w:hAnsi="Bookman Old Style"/>
          <w:sz w:val="24"/>
          <w:szCs w:val="24"/>
        </w:rPr>
        <w:t xml:space="preserve"> </w:t>
      </w:r>
      <w:r w:rsidRPr="003F77AD">
        <w:rPr>
          <w:rFonts w:ascii="Bookman Old Style" w:hAnsi="Bookman Old Style"/>
          <w:sz w:val="24"/>
          <w:szCs w:val="24"/>
        </w:rPr>
        <w:t>Server &amp; Hosting:</w:t>
      </w:r>
    </w:p>
    <w:p w14:paraId="545FF1C1" w14:textId="04E66AC3" w:rsidR="007F2E8A" w:rsidRPr="003F77AD" w:rsidRDefault="00000000" w:rsidP="003F77AD">
      <w:pPr>
        <w:pStyle w:val="ListBullet"/>
        <w:rPr>
          <w:rFonts w:ascii="Bookman Old Style" w:hAnsi="Bookman Old Style"/>
          <w:sz w:val="24"/>
          <w:szCs w:val="24"/>
          <w:lang w:val="fr-FR"/>
        </w:rPr>
      </w:pPr>
      <w:r w:rsidRPr="003F77AD">
        <w:rPr>
          <w:rFonts w:ascii="Bookman Old Style" w:hAnsi="Bookman Old Style"/>
          <w:sz w:val="24"/>
          <w:szCs w:val="24"/>
          <w:lang w:val="fr-FR"/>
        </w:rPr>
        <w:lastRenderedPageBreak/>
        <w:t>Linux Server Administration, VPS Setup, DNS Management, SSL Configuration</w:t>
      </w:r>
      <w:r w:rsidR="003F77AD" w:rsidRPr="003F77AD">
        <w:rPr>
          <w:rFonts w:ascii="Bookman Old Style" w:hAnsi="Bookman Old Style"/>
          <w:sz w:val="24"/>
          <w:szCs w:val="24"/>
          <w:lang w:val="fr-FR"/>
        </w:rPr>
        <w:t xml:space="preserve"> </w:t>
      </w:r>
      <w:r w:rsidRPr="003F77AD">
        <w:rPr>
          <w:rFonts w:ascii="Bookman Old Style" w:hAnsi="Bookman Old Style"/>
          <w:sz w:val="24"/>
          <w:szCs w:val="24"/>
        </w:rPr>
        <w:t>Other:</w:t>
      </w:r>
    </w:p>
    <w:p w14:paraId="7FCA56D8" w14:textId="77777777" w:rsidR="007F2E8A" w:rsidRPr="003F77AD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Agile/Scrum, CI/CD, Cross-Platform Mobile Apps, SEO Fundamentals, Technical Documentation, Digital Marketing</w:t>
      </w:r>
    </w:p>
    <w:p w14:paraId="2FBBCD4C" w14:textId="1BF3447D" w:rsidR="00D60995" w:rsidRPr="003F77AD" w:rsidRDefault="00000000" w:rsidP="00043C82">
      <w:pPr>
        <w:jc w:val="center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br/>
        <w:t>____</w:t>
      </w:r>
      <w:r w:rsidR="003F77AD" w:rsidRPr="003F77AD">
        <w:rPr>
          <w:rFonts w:ascii="Bookman Old Style" w:hAnsi="Bookman Old Style"/>
          <w:sz w:val="24"/>
          <w:szCs w:val="24"/>
        </w:rPr>
        <w:t>_____</w:t>
      </w:r>
      <w:r w:rsidRPr="003F77AD">
        <w:rPr>
          <w:rFonts w:ascii="Bookman Old Style" w:hAnsi="Bookman Old Style"/>
          <w:sz w:val="24"/>
          <w:szCs w:val="24"/>
        </w:rPr>
        <w:t>_______________________________________________________________</w:t>
      </w:r>
    </w:p>
    <w:p w14:paraId="1DFFEF2B" w14:textId="7E871790" w:rsidR="003F77AD" w:rsidRPr="00043C82" w:rsidRDefault="00000000" w:rsidP="003F77AD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  <w:r w:rsidRPr="00043C82">
        <w:rPr>
          <w:rFonts w:ascii="Bookman Old Style" w:hAnsi="Bookman Old Style"/>
          <w:b/>
          <w:bCs/>
          <w:sz w:val="24"/>
          <w:szCs w:val="24"/>
        </w:rPr>
        <w:t>EDUCATION</w:t>
      </w:r>
    </w:p>
    <w:p w14:paraId="562487BB" w14:textId="77777777" w:rsidR="003F77AD" w:rsidRPr="003F77AD" w:rsidRDefault="003F77AD" w:rsidP="003F77AD">
      <w:pPr>
        <w:pStyle w:val="NoSpacing"/>
        <w:rPr>
          <w:rFonts w:ascii="Bookman Old Style" w:hAnsi="Bookman Old Style"/>
          <w:sz w:val="24"/>
          <w:szCs w:val="24"/>
        </w:rPr>
      </w:pPr>
    </w:p>
    <w:p w14:paraId="609184A6" w14:textId="77777777" w:rsidR="007F2E8A" w:rsidRPr="003F77AD" w:rsidRDefault="00000000" w:rsidP="003F77AD">
      <w:pPr>
        <w:pStyle w:val="NoSpacing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University of Wolverhampton, England</w:t>
      </w:r>
    </w:p>
    <w:p w14:paraId="499AC6DF" w14:textId="7DBF0AE0" w:rsidR="007F2E8A" w:rsidRPr="003F77AD" w:rsidRDefault="00000000" w:rsidP="003F77AD">
      <w:pPr>
        <w:pStyle w:val="NoSpacing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 xml:space="preserve">BSc (Hons) Computer Science Software Engineering </w:t>
      </w:r>
      <w:r w:rsidR="00043C82">
        <w:rPr>
          <w:rFonts w:ascii="Bookman Old Style" w:hAnsi="Bookman Old Style"/>
          <w:sz w:val="24"/>
          <w:szCs w:val="24"/>
        </w:rPr>
        <w:t>| Grade -</w:t>
      </w:r>
      <w:r w:rsidRPr="003F77AD">
        <w:rPr>
          <w:rFonts w:ascii="Bookman Old Style" w:hAnsi="Bookman Old Style"/>
          <w:sz w:val="24"/>
          <w:szCs w:val="24"/>
        </w:rPr>
        <w:t xml:space="preserve"> 2.1</w:t>
      </w:r>
    </w:p>
    <w:p w14:paraId="51CC286F" w14:textId="77777777" w:rsidR="007F2E8A" w:rsidRPr="003F77AD" w:rsidRDefault="00000000" w:rsidP="003F77AD">
      <w:pPr>
        <w:pStyle w:val="NoSpacing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Sept 2022 – May 2025</w:t>
      </w:r>
      <w:r w:rsidRPr="003F77AD">
        <w:rPr>
          <w:rFonts w:ascii="Bookman Old Style" w:hAnsi="Bookman Old Style"/>
          <w:sz w:val="24"/>
          <w:szCs w:val="24"/>
        </w:rPr>
        <w:br/>
      </w:r>
    </w:p>
    <w:p w14:paraId="203818D9" w14:textId="77777777" w:rsidR="007F2E8A" w:rsidRPr="003F77AD" w:rsidRDefault="00000000" w:rsidP="003F77AD">
      <w:pPr>
        <w:pStyle w:val="NoSpacing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ST. Winifred Polytechnic, Ibadan, Nigeria</w:t>
      </w:r>
    </w:p>
    <w:p w14:paraId="231DED3D" w14:textId="1B174BE4" w:rsidR="007F2E8A" w:rsidRPr="003F77AD" w:rsidRDefault="00000000" w:rsidP="003F77AD">
      <w:pPr>
        <w:pStyle w:val="NoSpacing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 xml:space="preserve">HND Computer Science </w:t>
      </w:r>
      <w:r w:rsidR="00043C82">
        <w:rPr>
          <w:rFonts w:ascii="Bookman Old Style" w:hAnsi="Bookman Old Style"/>
          <w:sz w:val="24"/>
          <w:szCs w:val="24"/>
        </w:rPr>
        <w:t>| Grade -</w:t>
      </w:r>
      <w:r w:rsidRPr="003F77AD">
        <w:rPr>
          <w:rFonts w:ascii="Bookman Old Style" w:hAnsi="Bookman Old Style"/>
          <w:sz w:val="24"/>
          <w:szCs w:val="24"/>
        </w:rPr>
        <w:t xml:space="preserve"> Distinction</w:t>
      </w:r>
    </w:p>
    <w:p w14:paraId="4E22FDAC" w14:textId="77777777" w:rsidR="007F2E8A" w:rsidRDefault="00000000" w:rsidP="003F77AD">
      <w:pPr>
        <w:pStyle w:val="NoSpacing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Sept 2017 – June 2019</w:t>
      </w:r>
      <w:r w:rsidRPr="003F77AD">
        <w:rPr>
          <w:rFonts w:ascii="Bookman Old Style" w:hAnsi="Bookman Old Style"/>
          <w:sz w:val="24"/>
          <w:szCs w:val="24"/>
        </w:rPr>
        <w:br/>
      </w:r>
    </w:p>
    <w:p w14:paraId="49D8B260" w14:textId="424C5A1F" w:rsidR="007C7240" w:rsidRPr="003F77AD" w:rsidRDefault="007C7240" w:rsidP="003F77AD">
      <w:pPr>
        <w:pStyle w:val="NoSpacing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ST. Winifred Polytechnic, Ibadan, Nigeria</w:t>
      </w:r>
    </w:p>
    <w:p w14:paraId="2F6A9863" w14:textId="5FD5D2D7" w:rsidR="007F2E8A" w:rsidRPr="003F77AD" w:rsidRDefault="00000000" w:rsidP="003F77AD">
      <w:pPr>
        <w:pStyle w:val="NoSpacing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OND Computer Science</w:t>
      </w:r>
      <w:r w:rsidR="00043C82">
        <w:rPr>
          <w:rFonts w:ascii="Bookman Old Style" w:hAnsi="Bookman Old Style"/>
          <w:sz w:val="24"/>
          <w:szCs w:val="24"/>
        </w:rPr>
        <w:t xml:space="preserve"> </w:t>
      </w:r>
      <w:r w:rsidR="00043C82">
        <w:rPr>
          <w:rFonts w:ascii="Bookman Old Style" w:hAnsi="Bookman Old Style"/>
          <w:sz w:val="24"/>
          <w:szCs w:val="24"/>
        </w:rPr>
        <w:t>| Grade -</w:t>
      </w:r>
      <w:r w:rsidR="00043C82" w:rsidRPr="003F77AD">
        <w:rPr>
          <w:rFonts w:ascii="Bookman Old Style" w:hAnsi="Bookman Old Style"/>
          <w:sz w:val="24"/>
          <w:szCs w:val="24"/>
        </w:rPr>
        <w:t xml:space="preserve"> Distinction</w:t>
      </w:r>
    </w:p>
    <w:p w14:paraId="2764CCD5" w14:textId="77777777" w:rsidR="007F2E8A" w:rsidRPr="003F77AD" w:rsidRDefault="00000000" w:rsidP="003F77AD">
      <w:pPr>
        <w:pStyle w:val="NoSpacing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Sept 2014 – June 2016</w:t>
      </w:r>
    </w:p>
    <w:p w14:paraId="45B6FB4E" w14:textId="640E4F2A" w:rsidR="00D60995" w:rsidRPr="003F77AD" w:rsidRDefault="00000000" w:rsidP="007C7240">
      <w:pPr>
        <w:jc w:val="center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br/>
        <w:t>___________________________</w:t>
      </w:r>
      <w:r w:rsidR="003F77AD" w:rsidRPr="003F77AD">
        <w:rPr>
          <w:rFonts w:ascii="Bookman Old Style" w:hAnsi="Bookman Old Style"/>
          <w:sz w:val="24"/>
          <w:szCs w:val="24"/>
        </w:rPr>
        <w:t>_____</w:t>
      </w:r>
      <w:r w:rsidRPr="003F77AD">
        <w:rPr>
          <w:rFonts w:ascii="Bookman Old Style" w:hAnsi="Bookman Old Style"/>
          <w:sz w:val="24"/>
          <w:szCs w:val="24"/>
        </w:rPr>
        <w:t>________________________________________</w:t>
      </w:r>
    </w:p>
    <w:p w14:paraId="28DEBAFB" w14:textId="77777777" w:rsidR="007F2E8A" w:rsidRPr="003F77AD" w:rsidRDefault="00000000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b/>
          <w:sz w:val="24"/>
          <w:szCs w:val="24"/>
        </w:rPr>
        <w:t>PROFESSIONAL EXPERIENCE</w:t>
      </w:r>
    </w:p>
    <w:p w14:paraId="03B7E9A2" w14:textId="77777777" w:rsidR="007F2E8A" w:rsidRPr="003F77AD" w:rsidRDefault="00000000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b/>
          <w:sz w:val="24"/>
          <w:szCs w:val="24"/>
        </w:rPr>
        <w:t>Full Stack Web Developer</w:t>
      </w:r>
    </w:p>
    <w:p w14:paraId="418A930A" w14:textId="77777777" w:rsidR="007F2E8A" w:rsidRPr="003F77AD" w:rsidRDefault="00000000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Geocare Services Limited | Sept 2023 – Present</w:t>
      </w:r>
    </w:p>
    <w:p w14:paraId="7C37C065" w14:textId="77777777" w:rsidR="007F2E8A" w:rsidRPr="003F77AD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Developed a healthcare rota scheduling system with real-time geolocation and offline sync for mobile and web platforms.</w:t>
      </w:r>
    </w:p>
    <w:p w14:paraId="01DCD3C3" w14:textId="77777777" w:rsidR="007F2E8A" w:rsidRPr="003F77AD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Built secure RESTful APIs enabling seamless data exchange between Flutter mobile apps and backend servers.</w:t>
      </w:r>
    </w:p>
    <w:p w14:paraId="0FB49711" w14:textId="77777777" w:rsidR="007F2E8A" w:rsidRPr="003F77AD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Automated scheduling validations and notifications, reducing manual errors by over 50%.</w:t>
      </w:r>
    </w:p>
    <w:p w14:paraId="1E1415A3" w14:textId="77777777" w:rsidR="007F2E8A" w:rsidRPr="003F77AD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Refactored legacy codebase to improve modularity and system maintainability.</w:t>
      </w:r>
    </w:p>
    <w:p w14:paraId="038ECA03" w14:textId="77777777" w:rsidR="007F2E8A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Collaborated in agile teams, delivering features on time with comprehensive unit testing and code reviews.</w:t>
      </w:r>
    </w:p>
    <w:p w14:paraId="6A5B8546" w14:textId="77777777" w:rsidR="004A3ACF" w:rsidRDefault="004A3ACF" w:rsidP="004A3ACF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/>
          <w:sz w:val="24"/>
          <w:szCs w:val="24"/>
        </w:rPr>
      </w:pPr>
    </w:p>
    <w:p w14:paraId="3D398F2C" w14:textId="77777777" w:rsidR="004A3ACF" w:rsidRDefault="004A3ACF" w:rsidP="004A3ACF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/>
          <w:sz w:val="24"/>
          <w:szCs w:val="24"/>
        </w:rPr>
      </w:pPr>
    </w:p>
    <w:p w14:paraId="130C43C1" w14:textId="77777777" w:rsidR="004A3ACF" w:rsidRPr="003F77AD" w:rsidRDefault="004A3ACF" w:rsidP="004A3ACF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/>
          <w:sz w:val="24"/>
          <w:szCs w:val="24"/>
        </w:rPr>
      </w:pPr>
    </w:p>
    <w:p w14:paraId="17E8869F" w14:textId="77777777" w:rsidR="007F2E8A" w:rsidRPr="003F77AD" w:rsidRDefault="00000000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b/>
          <w:sz w:val="24"/>
          <w:szCs w:val="24"/>
        </w:rPr>
        <w:lastRenderedPageBreak/>
        <w:t>Full Stack Web Developer</w:t>
      </w:r>
    </w:p>
    <w:p w14:paraId="4E8137B6" w14:textId="77777777" w:rsidR="007F2E8A" w:rsidRPr="003F77AD" w:rsidRDefault="00000000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Ese Sphere Enterprise | Nov 2017 – Sept 2023</w:t>
      </w:r>
    </w:p>
    <w:p w14:paraId="4E431290" w14:textId="50226B8D" w:rsidR="007F2E8A" w:rsidRPr="003F77AD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Created web applications (CMS, ERP, e-commerce) using PHP (CodeIgniter), JavaScript, and MySQL.</w:t>
      </w:r>
    </w:p>
    <w:p w14:paraId="7E2C0928" w14:textId="77777777" w:rsidR="007F2E8A" w:rsidRPr="003F77AD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Integrated payment gateways and multi-vendor e-commerce functionality to boost client sales channels.</w:t>
      </w:r>
    </w:p>
    <w:p w14:paraId="7A68447B" w14:textId="77777777" w:rsidR="007F2E8A" w:rsidRPr="003F77AD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Implemented robust authentication and authorization systems to safeguard applications.</w:t>
      </w:r>
    </w:p>
    <w:p w14:paraId="0D1813C1" w14:textId="77777777" w:rsidR="007F2E8A" w:rsidRPr="003F77AD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Delivered reusable modules accelerating development speed and consistency across projects.</w:t>
      </w:r>
    </w:p>
    <w:p w14:paraId="6FBA8A55" w14:textId="77777777" w:rsidR="007F2E8A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Mentored junior developers and led code review sessions to improve team output quality.</w:t>
      </w:r>
    </w:p>
    <w:p w14:paraId="267AEA73" w14:textId="77777777" w:rsidR="004A3ACF" w:rsidRPr="003F77AD" w:rsidRDefault="004A3ACF" w:rsidP="004A3ACF">
      <w:pPr>
        <w:pStyle w:val="ListBullet"/>
        <w:numPr>
          <w:ilvl w:val="0"/>
          <w:numId w:val="0"/>
        </w:numPr>
        <w:ind w:left="360"/>
        <w:rPr>
          <w:rFonts w:ascii="Bookman Old Style" w:hAnsi="Bookman Old Style"/>
          <w:sz w:val="24"/>
          <w:szCs w:val="24"/>
        </w:rPr>
      </w:pPr>
    </w:p>
    <w:p w14:paraId="6259DA0F" w14:textId="77777777" w:rsidR="007F2E8A" w:rsidRPr="003F77AD" w:rsidRDefault="00000000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b/>
          <w:sz w:val="24"/>
          <w:szCs w:val="24"/>
        </w:rPr>
        <w:t>Web Developer (Freelance)</w:t>
      </w:r>
    </w:p>
    <w:p w14:paraId="2C0F62F8" w14:textId="77777777" w:rsidR="007F2E8A" w:rsidRPr="003F77AD" w:rsidRDefault="00000000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Self-Employed | June 2016 – Nov 2017</w:t>
      </w:r>
    </w:p>
    <w:p w14:paraId="65547EB0" w14:textId="77777777" w:rsidR="007F2E8A" w:rsidRPr="003F77AD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Designed and built responsive websites for SMEs with emphasis on usability and SEO.</w:t>
      </w:r>
    </w:p>
    <w:p w14:paraId="758D016C" w14:textId="77777777" w:rsidR="007F2E8A" w:rsidRPr="003F77AD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Developed custom PHP solutions for dynamic content management and client dashboards.</w:t>
      </w:r>
    </w:p>
    <w:p w14:paraId="4ED80151" w14:textId="77777777" w:rsidR="00D60995" w:rsidRPr="003F77AD" w:rsidRDefault="00000000" w:rsidP="00D60995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Provided ongoing support, hosting setup, and client training for smooth website operations.</w:t>
      </w:r>
    </w:p>
    <w:p w14:paraId="4A0E5D5B" w14:textId="322C9D7D" w:rsidR="00D60995" w:rsidRPr="003F77AD" w:rsidRDefault="00000000" w:rsidP="004A3ACF">
      <w:pPr>
        <w:pStyle w:val="ListBullet"/>
        <w:numPr>
          <w:ilvl w:val="0"/>
          <w:numId w:val="0"/>
        </w:numPr>
        <w:ind w:left="360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br/>
        <w:t>_____________________________________________________________________</w:t>
      </w:r>
    </w:p>
    <w:p w14:paraId="375596F3" w14:textId="77777777" w:rsidR="007F2E8A" w:rsidRPr="003F77AD" w:rsidRDefault="00000000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b/>
          <w:sz w:val="24"/>
          <w:szCs w:val="24"/>
        </w:rPr>
        <w:t>PORTFOLIO</w:t>
      </w:r>
    </w:p>
    <w:p w14:paraId="698CB36E" w14:textId="77777777" w:rsidR="007F2E8A" w:rsidRPr="003F77AD" w:rsidRDefault="00000000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Explore my projects showcasing full-stack expertise, real-time integrations, and mobile app development:</w:t>
      </w:r>
    </w:p>
    <w:p w14:paraId="55CC63EB" w14:textId="5CE9B023" w:rsidR="007F2E8A" w:rsidRPr="003F77AD" w:rsidRDefault="004A3ACF">
      <w:pPr>
        <w:rPr>
          <w:rFonts w:ascii="Bookman Old Style" w:hAnsi="Bookman Old Style"/>
          <w:sz w:val="24"/>
          <w:szCs w:val="24"/>
        </w:rPr>
      </w:pPr>
      <w:hyperlink r:id="rId6" w:history="1">
        <w:r w:rsidRPr="00B70B2E">
          <w:rPr>
            <w:rStyle w:val="Hyperlink"/>
            <w:rFonts w:ascii="Bookman Old Style" w:hAnsi="Bookman Old Style"/>
            <w:sz w:val="24"/>
            <w:szCs w:val="24"/>
          </w:rPr>
          <w:t>https://samsonosaretin.com</w:t>
        </w:r>
      </w:hyperlink>
      <w:r>
        <w:rPr>
          <w:rFonts w:ascii="Bookman Old Style" w:hAnsi="Bookman Old Style"/>
          <w:sz w:val="24"/>
          <w:szCs w:val="24"/>
        </w:rPr>
        <w:t xml:space="preserve"> </w:t>
      </w:r>
      <w:r w:rsidR="00000000" w:rsidRPr="003F77AD">
        <w:rPr>
          <w:rFonts w:ascii="Bookman Old Style" w:hAnsi="Bookman Old Style"/>
          <w:sz w:val="24"/>
          <w:szCs w:val="24"/>
        </w:rPr>
        <w:t xml:space="preserve">| </w:t>
      </w:r>
      <w:hyperlink r:id="rId7" w:history="1">
        <w:r w:rsidR="00D60995" w:rsidRPr="003F77AD">
          <w:rPr>
            <w:rStyle w:val="Hyperlink"/>
            <w:rFonts w:ascii="Bookman Old Style" w:hAnsi="Bookman Old Style"/>
            <w:sz w:val="24"/>
            <w:szCs w:val="24"/>
          </w:rPr>
          <w:t>https://github.com/esesphere</w:t>
        </w:r>
      </w:hyperlink>
    </w:p>
    <w:p w14:paraId="2CF353DE" w14:textId="417A5806" w:rsidR="00D21024" w:rsidRDefault="00D21024" w:rsidP="00D21024">
      <w:pPr>
        <w:pStyle w:val="NormalWeb"/>
        <w:numPr>
          <w:ilvl w:val="0"/>
          <w:numId w:val="10"/>
        </w:numPr>
      </w:pPr>
      <w:r>
        <w:t>Engineered a dynamic admin dashboard for UK-based care providers to manage clients, carers, schedules, client/carer lookup, visit scheduling, safeguarding alerts, GPS‐verified visit check</w:t>
      </w:r>
      <w:r>
        <w:noBreakHyphen/>
        <w:t>in/check</w:t>
      </w:r>
      <w:r>
        <w:noBreakHyphen/>
        <w:t>out</w:t>
      </w:r>
      <w:r>
        <w:t>,</w:t>
      </w:r>
      <w:r>
        <w:t xml:space="preserve"> care planning including </w:t>
      </w:r>
      <w:proofErr w:type="spellStart"/>
      <w:r>
        <w:t>eMAR</w:t>
      </w:r>
      <w:proofErr w:type="spellEnd"/>
      <w:r>
        <w:t>, task assignments, incident reporting, health observations, activity logging and records in real time.</w:t>
      </w:r>
      <w:r>
        <w:t xml:space="preserve"> </w:t>
      </w:r>
      <w:hyperlink r:id="rId8" w:history="1">
        <w:r w:rsidRPr="00D21024">
          <w:rPr>
            <w:rStyle w:val="Hyperlink"/>
            <w:lang w:val="en-US"/>
          </w:rPr>
          <w:t>Geosoft Care | For home and community care</w:t>
        </w:r>
      </w:hyperlink>
    </w:p>
    <w:p w14:paraId="02A2EA7E" w14:textId="2718AC9C" w:rsidR="00D21024" w:rsidRDefault="00D21024" w:rsidP="00D21024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D21024">
        <w:rPr>
          <w:rFonts w:ascii="Bookman Old Style" w:hAnsi="Bookman Old Style"/>
          <w:sz w:val="24"/>
          <w:szCs w:val="24"/>
        </w:rPr>
        <w:lastRenderedPageBreak/>
        <w:t>Designed and implemented a real-time 24-hour scheduling interface with drag-and-drop functionality, live time indicators, and conflict-aware event layering.</w:t>
      </w:r>
      <w:r>
        <w:rPr>
          <w:rFonts w:ascii="Bookman Old Style" w:hAnsi="Bookman Old Style"/>
          <w:sz w:val="24"/>
          <w:szCs w:val="24"/>
        </w:rPr>
        <w:t xml:space="preserve"> </w:t>
      </w:r>
      <w:hyperlink r:id="rId9" w:history="1">
        <w:r w:rsidRPr="007D032E">
          <w:rPr>
            <w:rStyle w:val="Hyperlink"/>
            <w:rFonts w:ascii="Bookman Old Style" w:hAnsi="Bookman Old Style"/>
            <w:sz w:val="24"/>
            <w:szCs w:val="24"/>
          </w:rPr>
          <w:t>https://staffscroll.co.uk/</w:t>
        </w:r>
      </w:hyperlink>
    </w:p>
    <w:p w14:paraId="2EBE111E" w14:textId="77777777" w:rsidR="00D21024" w:rsidRDefault="00D21024" w:rsidP="00D21024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D21024">
        <w:rPr>
          <w:rFonts w:ascii="Bookman Old Style" w:hAnsi="Bookman Old Style"/>
          <w:sz w:val="24"/>
          <w:szCs w:val="24"/>
        </w:rPr>
        <w:t>Built and maintained an online shop showcasing premium dresses, two</w:t>
      </w:r>
      <w:r w:rsidRPr="00D21024">
        <w:rPr>
          <w:rFonts w:ascii="Bookman Old Style" w:hAnsi="Bookman Old Style"/>
          <w:sz w:val="24"/>
          <w:szCs w:val="24"/>
        </w:rPr>
        <w:noBreakHyphen/>
        <w:t>piece co</w:t>
      </w:r>
      <w:r w:rsidRPr="00D21024">
        <w:rPr>
          <w:rFonts w:ascii="Bookman Old Style" w:hAnsi="Bookman Old Style"/>
          <w:sz w:val="24"/>
          <w:szCs w:val="24"/>
        </w:rPr>
        <w:noBreakHyphen/>
      </w:r>
      <w:proofErr w:type="spellStart"/>
      <w:r w:rsidRPr="00D21024">
        <w:rPr>
          <w:rFonts w:ascii="Bookman Old Style" w:hAnsi="Bookman Old Style"/>
          <w:sz w:val="24"/>
          <w:szCs w:val="24"/>
        </w:rPr>
        <w:t>ords</w:t>
      </w:r>
      <w:proofErr w:type="spellEnd"/>
      <w:r w:rsidRPr="00D21024">
        <w:rPr>
          <w:rFonts w:ascii="Bookman Old Style" w:hAnsi="Bookman Old Style"/>
          <w:sz w:val="24"/>
          <w:szCs w:val="24"/>
        </w:rPr>
        <w:t>, bottoms, with localized pricing and currency support.</w:t>
      </w:r>
      <w:r>
        <w:rPr>
          <w:rFonts w:ascii="Bookman Old Style" w:hAnsi="Bookman Old Style"/>
          <w:sz w:val="24"/>
          <w:szCs w:val="24"/>
        </w:rPr>
        <w:t xml:space="preserve"> </w:t>
      </w:r>
      <w:hyperlink r:id="rId10" w:history="1">
        <w:r w:rsidRPr="007D032E">
          <w:rPr>
            <w:rStyle w:val="Hyperlink"/>
            <w:rFonts w:ascii="Bookman Old Style" w:hAnsi="Bookman Old Style"/>
            <w:sz w:val="24"/>
            <w:szCs w:val="24"/>
          </w:rPr>
          <w:t>https://</w:t>
        </w:r>
        <w:r w:rsidRPr="007D032E">
          <w:rPr>
            <w:rStyle w:val="Hyperlink"/>
          </w:rPr>
          <w:t>tashagodwin.com/</w:t>
        </w:r>
      </w:hyperlink>
    </w:p>
    <w:p w14:paraId="5B0FAAF5" w14:textId="5D1E89CA" w:rsidR="00E84D6C" w:rsidRPr="00E84D6C" w:rsidRDefault="00E84D6C" w:rsidP="00E84D6C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E84D6C">
        <w:rPr>
          <w:rFonts w:ascii="Bookman Old Style" w:hAnsi="Bookman Old Style"/>
          <w:sz w:val="24"/>
          <w:szCs w:val="24"/>
        </w:rPr>
        <w:t>Designed and implemented the public-facing site and staff portal for a UK-based healthcare agency, including online job posting, bookings, and informational pages.</w:t>
      </w:r>
      <w:r>
        <w:rPr>
          <w:rFonts w:ascii="Bookman Old Style" w:hAnsi="Bookman Old Style"/>
          <w:sz w:val="24"/>
          <w:szCs w:val="24"/>
        </w:rPr>
        <w:t xml:space="preserve"> </w:t>
      </w:r>
      <w:hyperlink r:id="rId11" w:history="1">
        <w:r w:rsidRPr="007D032E">
          <w:rPr>
            <w:rStyle w:val="Hyperlink"/>
            <w:rFonts w:ascii="Bookman Old Style" w:hAnsi="Bookman Old Style"/>
            <w:sz w:val="24"/>
            <w:szCs w:val="24"/>
          </w:rPr>
          <w:t>https://</w:t>
        </w:r>
        <w:r w:rsidRPr="007D032E">
          <w:rPr>
            <w:rStyle w:val="Hyperlink"/>
            <w:rFonts w:ascii="Bookman Old Style" w:hAnsi="Bookman Old Style"/>
            <w:sz w:val="24"/>
            <w:szCs w:val="24"/>
          </w:rPr>
          <w:t>geocareservices.co.uk</w:t>
        </w:r>
      </w:hyperlink>
    </w:p>
    <w:p w14:paraId="3D7582A2" w14:textId="77777777" w:rsidR="00D21024" w:rsidRDefault="00D21024" w:rsidP="00D21024">
      <w:pPr>
        <w:pStyle w:val="ListParagraph"/>
        <w:rPr>
          <w:rFonts w:ascii="Bookman Old Style" w:hAnsi="Bookman Old Style"/>
          <w:sz w:val="24"/>
          <w:szCs w:val="24"/>
        </w:rPr>
      </w:pPr>
    </w:p>
    <w:p w14:paraId="4F2A9C84" w14:textId="6D468F50" w:rsidR="00D60995" w:rsidRPr="00D21024" w:rsidRDefault="00000000" w:rsidP="00E84D6C">
      <w:pPr>
        <w:pStyle w:val="ListParagraph"/>
        <w:ind w:left="-142"/>
        <w:rPr>
          <w:rFonts w:ascii="Bookman Old Style" w:hAnsi="Bookman Old Style"/>
          <w:sz w:val="24"/>
          <w:szCs w:val="24"/>
        </w:rPr>
      </w:pPr>
      <w:r w:rsidRPr="00D21024">
        <w:rPr>
          <w:rFonts w:ascii="Bookman Old Style" w:hAnsi="Bookman Old Style"/>
          <w:sz w:val="24"/>
          <w:szCs w:val="24"/>
        </w:rPr>
        <w:t>__________________________________________________________________</w:t>
      </w:r>
      <w:r w:rsidR="00E84D6C">
        <w:rPr>
          <w:rFonts w:ascii="Bookman Old Style" w:hAnsi="Bookman Old Style"/>
          <w:sz w:val="24"/>
          <w:szCs w:val="24"/>
        </w:rPr>
        <w:t>_______</w:t>
      </w:r>
    </w:p>
    <w:p w14:paraId="3DE10E72" w14:textId="3B448838" w:rsidR="007F2E8A" w:rsidRPr="003F77AD" w:rsidRDefault="00000000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b/>
          <w:sz w:val="24"/>
          <w:szCs w:val="24"/>
        </w:rPr>
        <w:t>CERTIFICATIONS &amp; ACHIEVEMENTS</w:t>
      </w:r>
    </w:p>
    <w:p w14:paraId="7DF3F6DD" w14:textId="77777777" w:rsidR="007F2E8A" w:rsidRPr="003F77AD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Cisco Certified Network Associate (CCNA 1–4): Network Fundamentals, Routing &amp; Switching, Scaling &amp; Connecting Networks</w:t>
      </w:r>
    </w:p>
    <w:p w14:paraId="1352791E" w14:textId="77777777" w:rsidR="007F2E8A" w:rsidRPr="003F77AD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Google Digital Garage: Fundamentals of Digital Marketing</w:t>
      </w:r>
    </w:p>
    <w:p w14:paraId="5DFD3F0D" w14:textId="77777777" w:rsidR="007F2E8A" w:rsidRPr="003F77AD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Udemy: PHP with MySQL Web Development, Flutter &amp; Dart Bootcamp</w:t>
      </w:r>
    </w:p>
    <w:p w14:paraId="5768B6AE" w14:textId="77777777" w:rsidR="007F2E8A" w:rsidRPr="003F77AD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Delivered an offline-first Flutter app with auto-sync for healthcare scheduling use cases</w:t>
      </w:r>
    </w:p>
    <w:p w14:paraId="67350CB2" w14:textId="77777777" w:rsidR="007F2E8A" w:rsidRPr="003F77AD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Enhanced legacy systems by optimizing SQL queries, improving load times by up to 60%</w:t>
      </w:r>
    </w:p>
    <w:p w14:paraId="7935008C" w14:textId="77777777" w:rsidR="007F2E8A" w:rsidRPr="003F77AD" w:rsidRDefault="00000000">
      <w:pPr>
        <w:pStyle w:val="ListBullet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Recognized for outstanding client communication, problem-solving, and quality delivery</w:t>
      </w:r>
    </w:p>
    <w:p w14:paraId="0462E306" w14:textId="449F8FA2" w:rsidR="00D60995" w:rsidRPr="003F77AD" w:rsidRDefault="00000000" w:rsidP="00FA0840">
      <w:pPr>
        <w:jc w:val="center"/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br/>
        <w:t>_______________________________________________________________________</w:t>
      </w:r>
    </w:p>
    <w:p w14:paraId="4B1E7F64" w14:textId="77777777" w:rsidR="007F2E8A" w:rsidRPr="003F77AD" w:rsidRDefault="00000000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b/>
          <w:sz w:val="24"/>
          <w:szCs w:val="24"/>
        </w:rPr>
        <w:t>REFERENCES</w:t>
      </w:r>
    </w:p>
    <w:p w14:paraId="6C09F14C" w14:textId="77777777" w:rsidR="007F2E8A" w:rsidRPr="003F77AD" w:rsidRDefault="00000000">
      <w:pPr>
        <w:rPr>
          <w:rFonts w:ascii="Bookman Old Style" w:hAnsi="Bookman Old Style"/>
          <w:sz w:val="24"/>
          <w:szCs w:val="24"/>
        </w:rPr>
      </w:pPr>
      <w:r w:rsidRPr="003F77AD">
        <w:rPr>
          <w:rFonts w:ascii="Bookman Old Style" w:hAnsi="Bookman Old Style"/>
          <w:sz w:val="24"/>
          <w:szCs w:val="24"/>
        </w:rPr>
        <w:t>Available upon request</w:t>
      </w:r>
    </w:p>
    <w:sectPr w:rsidR="007F2E8A" w:rsidRPr="003F77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BC61AC"/>
    <w:multiLevelType w:val="hybridMultilevel"/>
    <w:tmpl w:val="BB960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663602">
    <w:abstractNumId w:val="8"/>
  </w:num>
  <w:num w:numId="2" w16cid:durableId="696585604">
    <w:abstractNumId w:val="6"/>
  </w:num>
  <w:num w:numId="3" w16cid:durableId="760881934">
    <w:abstractNumId w:val="5"/>
  </w:num>
  <w:num w:numId="4" w16cid:durableId="2029745524">
    <w:abstractNumId w:val="4"/>
  </w:num>
  <w:num w:numId="5" w16cid:durableId="426928553">
    <w:abstractNumId w:val="7"/>
  </w:num>
  <w:num w:numId="6" w16cid:durableId="435440427">
    <w:abstractNumId w:val="3"/>
  </w:num>
  <w:num w:numId="7" w16cid:durableId="1628047767">
    <w:abstractNumId w:val="2"/>
  </w:num>
  <w:num w:numId="8" w16cid:durableId="1627272204">
    <w:abstractNumId w:val="1"/>
  </w:num>
  <w:num w:numId="9" w16cid:durableId="675110527">
    <w:abstractNumId w:val="0"/>
  </w:num>
  <w:num w:numId="10" w16cid:durableId="18031854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C82"/>
    <w:rsid w:val="0006063C"/>
    <w:rsid w:val="0015074B"/>
    <w:rsid w:val="0029639D"/>
    <w:rsid w:val="003037D1"/>
    <w:rsid w:val="00312657"/>
    <w:rsid w:val="00326F90"/>
    <w:rsid w:val="003F77AD"/>
    <w:rsid w:val="004A3ACF"/>
    <w:rsid w:val="005437B4"/>
    <w:rsid w:val="007C7240"/>
    <w:rsid w:val="007F2E8A"/>
    <w:rsid w:val="009F0FB4"/>
    <w:rsid w:val="00AA1D8D"/>
    <w:rsid w:val="00AB159E"/>
    <w:rsid w:val="00B47730"/>
    <w:rsid w:val="00CB0664"/>
    <w:rsid w:val="00CC3B46"/>
    <w:rsid w:val="00D21024"/>
    <w:rsid w:val="00D60995"/>
    <w:rsid w:val="00E84D6C"/>
    <w:rsid w:val="00FA08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974DD"/>
  <w14:defaultImageDpi w14:val="300"/>
  <w15:docId w15:val="{94AE1143-C309-465E-95D5-D95CEE8E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609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9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21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softcare.co.uk/pag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esespher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msonosaretin.com" TargetMode="External"/><Relationship Id="rId11" Type="http://schemas.openxmlformats.org/officeDocument/2006/relationships/hyperlink" Target="https://geocareservices.co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ashagodw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ffscroll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Samson, Osaretin G.</cp:lastModifiedBy>
  <cp:revision>13</cp:revision>
  <dcterms:created xsi:type="dcterms:W3CDTF">2013-12-23T23:15:00Z</dcterms:created>
  <dcterms:modified xsi:type="dcterms:W3CDTF">2025-07-19T07:22:00Z</dcterms:modified>
  <cp:category/>
</cp:coreProperties>
</file>