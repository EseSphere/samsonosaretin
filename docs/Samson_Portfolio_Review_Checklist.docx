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Project-Based Portfolio Review Checklist</w:t>
      </w:r>
    </w:p>
    <w:p/>
    <w:p>
      <w:r>
        <w:t>- Clear Project Descriptions: Each project should have a concise description covering:</w:t>
      </w:r>
    </w:p>
    <w:p>
      <w:r>
        <w:t>- The problem it solves</w:t>
      </w:r>
    </w:p>
    <w:p>
      <w:r>
        <w:t>- Technologies used</w:t>
      </w:r>
    </w:p>
    <w:p>
      <w:r>
        <w:t>- Your role and contributions</w:t>
      </w:r>
    </w:p>
    <w:p>
      <w:r>
        <w:t>- Challenges faced and how you overcame them</w:t>
      </w:r>
    </w:p>
    <w:p/>
    <w:p>
      <w:r>
        <w:t>- Live Demo Links: Wherever possible, include working links to live demos or deployed apps.</w:t>
      </w:r>
    </w:p>
    <w:p/>
    <w:p>
      <w:r>
        <w:t>- Source Code: Provide links to GitHub repositories with:</w:t>
      </w:r>
    </w:p>
    <w:p>
      <w:r>
        <w:t>- Clean, well-commented code</w:t>
      </w:r>
    </w:p>
    <w:p>
      <w:r>
        <w:t>- A detailed README explaining installation, features, and usage</w:t>
      </w:r>
    </w:p>
    <w:p/>
    <w:p>
      <w:r>
        <w:t>- Visuals: Screenshots or videos showing the app in use help recruiters quickly grasp the UI and functionality.</w:t>
      </w:r>
    </w:p>
    <w:p/>
    <w:p>
      <w:r>
        <w:t>- Diversity: Showcase projects that cover front-end, back-end, API integration, and mobile development to prove your full stack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